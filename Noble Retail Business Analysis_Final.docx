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1560" w:rsidRPr="00FC7A3C" w:rsidRDefault="00000000">
      <w:pPr>
        <w:pStyle w:val="Title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 xml:space="preserve">Noble Retail – Business Analysis and Requirements Gathering </w:t>
      </w:r>
    </w:p>
    <w:p w:rsidR="00C11560" w:rsidRPr="00FC7A3C" w:rsidRDefault="001C5072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2</w:t>
      </w:r>
      <w:r w:rsidR="00000000" w:rsidRPr="00FC7A3C">
        <w:rPr>
          <w:rFonts w:cstheme="majorHAnsi"/>
          <w:sz w:val="24"/>
          <w:szCs w:val="24"/>
        </w:rPr>
        <w:t>. Issues / Pain Points and Basic Solutions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562"/>
      </w:tblGrid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 xml:space="preserve">Pain Point 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Why It’s a Problem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Basic Solution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Limited digital presence – only physical stores so far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Customers expect to shop anywhere, anytime; competitors already have mobile apps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Build a responsive mobile app with online catalogue, cart, checkout and payment (include local payment methods, GST display, PDPA compliance).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No integrated digital payment option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Slows checkout and reduces trust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Integrate secure third-party payment gateway (NETS, PayNow, GrabPay, ShopeePay) with PCI-DSS, MAS guidelines and PDPA compliance.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Fragmented customer data across store visits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Cannot personalise offers or run loyalty programmes effectively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Introduce a customer profile module with purchase history, preferences and SingPass/MyInfo integration for secure prefill.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Customer service only via call centres/in-store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No quick in-app support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Add in-app chat, FAQs, ticketing and order tracking with bilingual support (English + Chinese).</w:t>
            </w:r>
          </w:p>
        </w:tc>
      </w:tr>
      <w:tr w:rsidR="00C11560" w:rsidRPr="00FC7A3C" w:rsidTr="00FC7A3C"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Marketing reach limited to traditional channels</w:t>
            </w:r>
          </w:p>
        </w:tc>
        <w:tc>
          <w:tcPr>
            <w:tcW w:w="2880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Missed opportunities to engage mobile-first audience</w:t>
            </w:r>
          </w:p>
        </w:tc>
        <w:tc>
          <w:tcPr>
            <w:tcW w:w="3562" w:type="dxa"/>
          </w:tcPr>
          <w:p w:rsidR="00C11560" w:rsidRPr="00FC7A3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 xml:space="preserve">Push notifications, personalised promotions, WhatsApp Business/Telegram alerts, geo-targeted offers </w:t>
            </w:r>
            <w:r w:rsidR="00FC7A3C">
              <w:rPr>
                <w:rFonts w:asciiTheme="majorHAnsi" w:hAnsiTheme="majorHAnsi" w:cstheme="majorHAnsi"/>
                <w:sz w:val="24"/>
                <w:szCs w:val="24"/>
              </w:rPr>
              <w:t xml:space="preserve">for </w:t>
            </w:r>
            <w:r w:rsidRPr="00FC7A3C">
              <w:rPr>
                <w:rFonts w:asciiTheme="majorHAnsi" w:hAnsiTheme="majorHAnsi" w:cstheme="majorHAnsi"/>
                <w:sz w:val="24"/>
                <w:szCs w:val="24"/>
              </w:rPr>
              <w:t>nearby stores.</w:t>
            </w:r>
          </w:p>
        </w:tc>
      </w:tr>
    </w:tbl>
    <w:p w:rsidR="00FC7A3C" w:rsidRDefault="00FC7A3C">
      <w:pPr>
        <w:pStyle w:val="Heading1"/>
        <w:rPr>
          <w:rFonts w:cstheme="majorHAnsi"/>
          <w:sz w:val="24"/>
          <w:szCs w:val="24"/>
        </w:rPr>
      </w:pPr>
    </w:p>
    <w:p w:rsidR="00FC7A3C" w:rsidRDefault="00FC7A3C" w:rsidP="00FC7A3C"/>
    <w:p w:rsidR="00FC7A3C" w:rsidRDefault="00FC7A3C" w:rsidP="00FC7A3C"/>
    <w:p w:rsidR="00A447F8" w:rsidRPr="00FC7A3C" w:rsidRDefault="00A447F8" w:rsidP="00FC7A3C"/>
    <w:p w:rsidR="00C11560" w:rsidRDefault="001C5072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3</w:t>
      </w:r>
      <w:r w:rsidR="00000000" w:rsidRPr="00FC7A3C">
        <w:rPr>
          <w:rFonts w:cstheme="majorHAnsi"/>
          <w:sz w:val="24"/>
          <w:szCs w:val="24"/>
        </w:rPr>
        <w:t>. Business Requirements → Feature List</w:t>
      </w:r>
    </w:p>
    <w:p w:rsidR="001C5072" w:rsidRDefault="001C5072" w:rsidP="001C5072"/>
    <w:tbl>
      <w:tblPr>
        <w:tblW w:w="97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982"/>
      </w:tblGrid>
      <w:tr w:rsidR="001C5072" w:rsidRPr="001C5072" w:rsidTr="001C5072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Brief Description</w:t>
            </w:r>
          </w:p>
        </w:tc>
      </w:tr>
      <w:tr w:rsidR="001C5072" w:rsidRPr="001C5072" w:rsidTr="001C507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BR-1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User registration &amp; secure login (including social login).</w:t>
            </w:r>
          </w:p>
        </w:tc>
      </w:tr>
      <w:tr w:rsidR="001C5072" w:rsidRPr="001C5072" w:rsidTr="001C507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BR-2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Product catalogue with search, filter and personalised recommendations.</w:t>
            </w:r>
          </w:p>
        </w:tc>
      </w:tr>
      <w:tr w:rsidR="001C5072" w:rsidRPr="001C5072" w:rsidTr="001C5072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BR-3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 xml:space="preserve">Shopping cart &amp; </w:t>
            </w:r>
            <w:proofErr w:type="spellStart"/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wishlist</w:t>
            </w:r>
            <w:proofErr w:type="spellEnd"/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.</w:t>
            </w:r>
          </w:p>
        </w:tc>
      </w:tr>
      <w:tr w:rsidR="001C5072" w:rsidRPr="001C5072" w:rsidTr="001C507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BR-4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Secure payment gateway integration (multi-method: cards, wallets, BNPL).</w:t>
            </w:r>
          </w:p>
        </w:tc>
      </w:tr>
      <w:tr w:rsidR="001C5072" w:rsidRPr="001C5072" w:rsidTr="001C507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BR-5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Order tracking and history.</w:t>
            </w:r>
          </w:p>
        </w:tc>
      </w:tr>
      <w:tr w:rsidR="001C5072" w:rsidRPr="001C5072" w:rsidTr="001C507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BR-6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Loyalty points &amp; rewards management.</w:t>
            </w:r>
          </w:p>
        </w:tc>
      </w:tr>
      <w:tr w:rsidR="001C5072" w:rsidRPr="001C5072" w:rsidTr="001C507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BR-7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Push notifications for promotions, order updates, and reminders.</w:t>
            </w:r>
          </w:p>
        </w:tc>
      </w:tr>
      <w:tr w:rsidR="001C5072" w:rsidRPr="001C5072" w:rsidTr="001C507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BR-8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In-app customer support (chatbot + live agent escalation).</w:t>
            </w:r>
          </w:p>
        </w:tc>
      </w:tr>
      <w:tr w:rsidR="001C5072" w:rsidRPr="001C5072" w:rsidTr="001C5072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BR-9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Analytics dashboard for management (sales, active users, conversions).</w:t>
            </w:r>
          </w:p>
        </w:tc>
      </w:tr>
      <w:tr w:rsidR="001C5072" w:rsidRPr="001C5072" w:rsidTr="001C507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BR-10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Admin panel to manage inventory, offers, and content.</w:t>
            </w:r>
          </w:p>
        </w:tc>
      </w:tr>
      <w:tr w:rsidR="001C5072" w:rsidRPr="001C5072" w:rsidTr="001C5072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BR-11</w:t>
            </w:r>
          </w:p>
        </w:tc>
        <w:tc>
          <w:tcPr>
            <w:tcW w:w="0" w:type="auto"/>
            <w:vAlign w:val="center"/>
            <w:hideMark/>
          </w:tcPr>
          <w:p w:rsidR="001C5072" w:rsidRPr="001C5072" w:rsidRDefault="001C5072" w:rsidP="001C507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</w:pPr>
            <w:r w:rsidRPr="001C507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SG" w:eastAsia="en-GB"/>
              </w:rPr>
              <w:t>Security &amp; compliance features (data privacy, encryption, tokenisation).</w:t>
            </w:r>
          </w:p>
        </w:tc>
      </w:tr>
    </w:tbl>
    <w:p w:rsidR="001C5072" w:rsidRPr="001C5072" w:rsidRDefault="001C5072" w:rsidP="001C5072"/>
    <w:p w:rsidR="00C11560" w:rsidRPr="00FC7A3C" w:rsidRDefault="001C5072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4</w:t>
      </w:r>
      <w:r w:rsidR="00000000" w:rsidRPr="00FC7A3C">
        <w:rPr>
          <w:rFonts w:cstheme="majorHAnsi"/>
          <w:sz w:val="24"/>
          <w:szCs w:val="24"/>
        </w:rPr>
        <w:t>. Top 3 Must-Have Requirements – User Stories with Acceptance Criteria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 xml:space="preserve">User Story 1 – Secure Payment Gateway Integration 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As a customer, I want to pay securely within the app using my preferred payment method (NETS, PayNow, GrabPay, credit/debit card) so that I can complete purchases easily and feel confident my data is safe.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Acceptance Criteria:</w:t>
      </w:r>
    </w:p>
    <w:p w:rsidR="00FC7A3C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 xml:space="preserve">Payment page supports multiple local and international methods 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All transactions encrypted (HTTPS/TLS) and comply with MAS e-payment security guidelines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PDPA compliance and PCI-DSS certification confirmed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Transaction confirmation sent via email/SMS/app notification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Payment failures show clear error message with retry option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Prices shown in SGD inclusive of GST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 xml:space="preserve">User Story 2 – Product Catalogue with Search &amp; Personalised Recommendations 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As a customer, I want to easily browse and search for products with filters so that I can quickly find items I am interested in and discover relevant recommendations with pric</w:t>
      </w:r>
      <w:r w:rsidR="00FC7A3C">
        <w:rPr>
          <w:rFonts w:asciiTheme="majorHAnsi" w:hAnsiTheme="majorHAnsi" w:cstheme="majorHAnsi"/>
          <w:sz w:val="24"/>
          <w:szCs w:val="24"/>
        </w:rPr>
        <w:t>es</w:t>
      </w:r>
      <w:r w:rsidRPr="00FC7A3C">
        <w:rPr>
          <w:rFonts w:asciiTheme="majorHAnsi" w:hAnsiTheme="majorHAnsi" w:cstheme="majorHAnsi"/>
          <w:sz w:val="24"/>
          <w:szCs w:val="24"/>
        </w:rPr>
        <w:t xml:space="preserve"> including GST.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lastRenderedPageBreak/>
        <w:t>Acceptance Criteria: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Catalogue lists all products with images, price (</w:t>
      </w:r>
      <w:r w:rsidR="00FC7A3C">
        <w:rPr>
          <w:rFonts w:asciiTheme="majorHAnsi" w:hAnsiTheme="majorHAnsi" w:cstheme="majorHAnsi"/>
          <w:sz w:val="24"/>
          <w:szCs w:val="24"/>
        </w:rPr>
        <w:t>,</w:t>
      </w:r>
      <w:r w:rsidRPr="00FC7A3C">
        <w:rPr>
          <w:rFonts w:asciiTheme="majorHAnsi" w:hAnsiTheme="majorHAnsi" w:cstheme="majorHAnsi"/>
          <w:sz w:val="24"/>
          <w:szCs w:val="24"/>
        </w:rPr>
        <w:t xml:space="preserve"> description, stock status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Search bar with auto-suggest and filters (category, price, rating)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Recommendation engine shows at least 3 related products per viewed item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Multilingual support (English, Chinese, Malay, Tamil) for product info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Works seamlessly on iOS and Android devices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Updates dynamically from backend inventory hosted in Singapore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 xml:space="preserve">User Story 3 – Loyalty &amp; Rewards Programme 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As a returning customer</w:t>
      </w:r>
      <w:r w:rsidR="00FC7A3C">
        <w:rPr>
          <w:rFonts w:asciiTheme="majorHAnsi" w:hAnsiTheme="majorHAnsi" w:cstheme="majorHAnsi"/>
          <w:sz w:val="24"/>
          <w:szCs w:val="24"/>
        </w:rPr>
        <w:t xml:space="preserve">, </w:t>
      </w:r>
      <w:r w:rsidRPr="00FC7A3C">
        <w:rPr>
          <w:rFonts w:asciiTheme="majorHAnsi" w:hAnsiTheme="majorHAnsi" w:cstheme="majorHAnsi"/>
          <w:sz w:val="24"/>
          <w:szCs w:val="24"/>
        </w:rPr>
        <w:t>I want to earn and redeem loyalty points in the app so that I feel rewarded and more likely to shop again, with the option to link to local rewards programs.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Acceptance Criteria: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Points automatically credited after purchase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Clear display of available points in profile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Redemption flow at checkout (apply points to reduce bill)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Exclusive offers for loyalty members pushed via notifications, including WhatsApp/Telegram channels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Backend reporting for management on redemption and breakage</w:t>
      </w:r>
    </w:p>
    <w:p w:rsidR="00C11560" w:rsidRPr="00FC7A3C" w:rsidRDefault="00000000">
      <w:pPr>
        <w:pStyle w:val="ListBullet2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Integration capability with CapitaStar/GrabRewards where feasible</w:t>
      </w:r>
    </w:p>
    <w:p w:rsidR="00C11560" w:rsidRPr="00FC7A3C" w:rsidRDefault="001C5072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5</w:t>
      </w:r>
      <w:r w:rsidR="00000000" w:rsidRPr="00FC7A3C">
        <w:rPr>
          <w:rFonts w:cstheme="majorHAnsi"/>
          <w:sz w:val="24"/>
          <w:szCs w:val="24"/>
        </w:rPr>
        <w:t>. User Interview Plan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>a. Goals &amp; Expected Output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Goals: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 xml:space="preserve">Understand the real pain points of current Noble Retail customers 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Learn how they shop today, their preferred local payment methods, and expectations from a retail mobile app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Validate assumptions around loyalty features, customer service, multilingual support, and in-app navigation</w:t>
      </w:r>
    </w:p>
    <w:p w:rsidR="00C11560" w:rsidRPr="00FC7A3C" w:rsidRDefault="00000000">
      <w:pPr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Expected Output: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 xml:space="preserve">Prioritised list of customer needs specific to </w:t>
      </w:r>
      <w:r w:rsidR="00FC7A3C">
        <w:rPr>
          <w:rFonts w:asciiTheme="majorHAnsi" w:hAnsiTheme="majorHAnsi" w:cstheme="majorHAnsi"/>
          <w:sz w:val="24"/>
          <w:szCs w:val="24"/>
        </w:rPr>
        <w:t>the market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Insights on usability expectations including local payment methods and languages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Data to refine user stories and acceptance criteria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lastRenderedPageBreak/>
        <w:t>b. Questions to Ask End Users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How do you currently shop at Noble Retail (in-store / online / social media)?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Have you used retail mobile apps before? Which ones?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What do you like / dislike about those apps?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How important is secure in-app payment for you? Which methods do you prefer (cards, NETS, PayNow, GrabPay)?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Would you link your SingPass/MyInfo to speed up registration?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What would make you download and continue using Noble Retail’s app?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How important are loyalty points, personalised offers, or integration with CapitaStar/GrabRewards to you?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Would you use in-app chat support instead of calling a helpline? In which language?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How often do you shop online vs offline?</w:t>
      </w:r>
    </w:p>
    <w:p w:rsidR="00C11560" w:rsidRPr="00FC7A3C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Any accessibility or language preferences we should consider (English, Chinese, Malay, Tamil)?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>c. Conversation Structure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1. Introduction &amp; Context Setting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I will begin by introducing myself and explaining the purpose of the interview — to understand the user’s current shopping experience and gather input for the planned mobile application and payment gateway. I will outline the agenda, time frame, and reassure them that their feedback is confidential and valuable.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2. Warm-up / Rapport Building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I will ask a few light questions about their typical shopping habits and experience with mobile apps to make them comfortable and encourage open sharing.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3. Current Experience Exploration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I will then explore their current journey: how they browse products, place orders, make payments, use loyalty programs, and deal with customer support. This will help uncover pain points and unmet needs.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4. Requirements Discovery &amp; Deep Dive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I will use open-ended questions to uncover desired features, frustrations, and expectations for the new app and payment gateway. I will probe on edge cases like stock availability, payment failures, and returns to capture a complete view.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t>5. Idea Validation / Feature Prioritization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Once needs are surfaced, I will present a few early concepts or mock-ups to gauge their reactions and preferences. I will also check which features they see as most valuable or essential.</w:t>
      </w:r>
    </w:p>
    <w:p w:rsidR="00FA0AC0" w:rsidRPr="00FA0AC0" w:rsidRDefault="00FA0AC0" w:rsidP="00FA0AC0">
      <w:pPr>
        <w:pStyle w:val="NormalWeb"/>
        <w:rPr>
          <w:rFonts w:asciiTheme="majorHAnsi" w:eastAsiaTheme="minorEastAsia" w:hAnsiTheme="majorHAnsi" w:cstheme="majorHAnsi"/>
          <w:lang w:val="en-US" w:eastAsia="en-US"/>
        </w:rPr>
      </w:pPr>
      <w:r w:rsidRPr="00FA0AC0">
        <w:rPr>
          <w:rFonts w:asciiTheme="majorHAnsi" w:eastAsiaTheme="minorEastAsia" w:hAnsiTheme="majorHAnsi" w:cstheme="majorHAnsi"/>
          <w:b/>
          <w:bCs/>
          <w:highlight w:val="yellow"/>
          <w:lang w:val="en-US" w:eastAsia="en-US"/>
        </w:rPr>
        <w:lastRenderedPageBreak/>
        <w:t>6. Wrap-up &amp; Next Steps</w:t>
      </w:r>
      <w:r w:rsidRPr="00FA0AC0">
        <w:rPr>
          <w:rFonts w:asciiTheme="majorHAnsi" w:eastAsiaTheme="minorEastAsia" w:hAnsiTheme="majorHAnsi" w:cstheme="majorHAnsi"/>
          <w:lang w:val="en-US" w:eastAsia="en-US"/>
        </w:rPr>
        <w:br/>
        <w:t>Finally, I will summarize the key points discussed, verify my understanding, and explain how their input will be used. I will thank them for their time and outline any follow-up actions or feedback loops.</w:t>
      </w:r>
    </w:p>
    <w:p w:rsidR="00C11560" w:rsidRPr="00FC7A3C" w:rsidRDefault="00000000">
      <w:pPr>
        <w:pStyle w:val="Heading2"/>
        <w:rPr>
          <w:rFonts w:cstheme="majorHAnsi"/>
          <w:sz w:val="24"/>
          <w:szCs w:val="24"/>
        </w:rPr>
      </w:pPr>
      <w:r w:rsidRPr="00FC7A3C">
        <w:rPr>
          <w:rFonts w:cstheme="majorHAnsi"/>
          <w:sz w:val="24"/>
          <w:szCs w:val="24"/>
        </w:rPr>
        <w:t>d. Techniques &amp; Tools to Facilitate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Use journey mapping during the interview to capture steps visually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Show low-fidelity wireframes or clickable prototypes to prompt reactions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Record the session (with consent) for later analysis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 xml:space="preserve">Use digital sticky notes (Miro </w:t>
      </w:r>
      <w:r w:rsidR="00FC7A3C">
        <w:rPr>
          <w:rFonts w:asciiTheme="majorHAnsi" w:hAnsiTheme="majorHAnsi" w:cstheme="majorHAnsi"/>
          <w:sz w:val="24"/>
          <w:szCs w:val="24"/>
        </w:rPr>
        <w:t xml:space="preserve">board / </w:t>
      </w:r>
      <w:proofErr w:type="spellStart"/>
      <w:r w:rsidR="00FC7A3C">
        <w:rPr>
          <w:rFonts w:asciiTheme="majorHAnsi" w:hAnsiTheme="majorHAnsi" w:cstheme="majorHAnsi"/>
          <w:sz w:val="24"/>
          <w:szCs w:val="24"/>
        </w:rPr>
        <w:t>post-</w:t>
      </w:r>
      <w:proofErr w:type="gramStart"/>
      <w:r w:rsidR="00FC7A3C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FC7A3C">
        <w:rPr>
          <w:rFonts w:asciiTheme="majorHAnsi" w:hAnsiTheme="majorHAnsi" w:cstheme="majorHAnsi"/>
          <w:sz w:val="24"/>
          <w:szCs w:val="24"/>
        </w:rPr>
        <w:t xml:space="preserve"> )</w:t>
      </w:r>
      <w:r w:rsidRPr="00FC7A3C">
        <w:rPr>
          <w:rFonts w:asciiTheme="majorHAnsi" w:hAnsiTheme="majorHAnsi" w:cstheme="majorHAnsi"/>
          <w:sz w:val="24"/>
          <w:szCs w:val="24"/>
        </w:rPr>
        <w:t>to</w:t>
      </w:r>
      <w:proofErr w:type="gramEnd"/>
      <w:r w:rsidRPr="00FC7A3C">
        <w:rPr>
          <w:rFonts w:asciiTheme="majorHAnsi" w:hAnsiTheme="majorHAnsi" w:cstheme="majorHAnsi"/>
          <w:sz w:val="24"/>
          <w:szCs w:val="24"/>
        </w:rPr>
        <w:t xml:space="preserve"> cluster pain points and opportunities</w:t>
      </w:r>
    </w:p>
    <w:p w:rsidR="00C11560" w:rsidRPr="00FC7A3C" w:rsidRDefault="00000000">
      <w:pPr>
        <w:pStyle w:val="ListBullet"/>
        <w:rPr>
          <w:rFonts w:asciiTheme="majorHAnsi" w:hAnsiTheme="majorHAnsi" w:cstheme="majorHAnsi"/>
          <w:sz w:val="24"/>
          <w:szCs w:val="24"/>
        </w:rPr>
      </w:pPr>
      <w:r w:rsidRPr="00FC7A3C">
        <w:rPr>
          <w:rFonts w:asciiTheme="majorHAnsi" w:hAnsiTheme="majorHAnsi" w:cstheme="majorHAnsi"/>
          <w:sz w:val="24"/>
          <w:szCs w:val="24"/>
        </w:rPr>
        <w:t>Employ Likert scales or card sorting for prioritisation of features</w:t>
      </w:r>
    </w:p>
    <w:p w:rsidR="00C11560" w:rsidRPr="00FC7A3C" w:rsidRDefault="00C11560" w:rsidP="00FC7A3C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</w:p>
    <w:sectPr w:rsidR="00C11560" w:rsidRPr="00FC7A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783520">
    <w:abstractNumId w:val="8"/>
  </w:num>
  <w:num w:numId="2" w16cid:durableId="818880412">
    <w:abstractNumId w:val="6"/>
  </w:num>
  <w:num w:numId="3" w16cid:durableId="563032574">
    <w:abstractNumId w:val="5"/>
  </w:num>
  <w:num w:numId="4" w16cid:durableId="1908685372">
    <w:abstractNumId w:val="4"/>
  </w:num>
  <w:num w:numId="5" w16cid:durableId="444078202">
    <w:abstractNumId w:val="7"/>
  </w:num>
  <w:num w:numId="6" w16cid:durableId="314843640">
    <w:abstractNumId w:val="3"/>
  </w:num>
  <w:num w:numId="7" w16cid:durableId="1121730423">
    <w:abstractNumId w:val="2"/>
  </w:num>
  <w:num w:numId="8" w16cid:durableId="977101562">
    <w:abstractNumId w:val="1"/>
  </w:num>
  <w:num w:numId="9" w16cid:durableId="137160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898"/>
    <w:rsid w:val="00034616"/>
    <w:rsid w:val="0006063C"/>
    <w:rsid w:val="0015074B"/>
    <w:rsid w:val="001C5072"/>
    <w:rsid w:val="0029639D"/>
    <w:rsid w:val="00326F90"/>
    <w:rsid w:val="00A447F8"/>
    <w:rsid w:val="00AA1D8D"/>
    <w:rsid w:val="00B47730"/>
    <w:rsid w:val="00C11560"/>
    <w:rsid w:val="00CB0664"/>
    <w:rsid w:val="00FA0AC0"/>
    <w:rsid w:val="00FC693F"/>
    <w:rsid w:val="00FC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BAB9"/>
  <w14:defaultImageDpi w14:val="300"/>
  <w15:docId w15:val="{44C72A20-B540-504C-BED7-0092FEEC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A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Vijayaraghavan</cp:lastModifiedBy>
  <cp:revision>5</cp:revision>
  <dcterms:created xsi:type="dcterms:W3CDTF">2013-12-23T23:15:00Z</dcterms:created>
  <dcterms:modified xsi:type="dcterms:W3CDTF">2025-09-16T08:12:00Z</dcterms:modified>
  <cp:category/>
</cp:coreProperties>
</file>